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0"/>
        </w:rPr>
        <w:t>Project: E-commerce Website for Bicycles</w:t>
      </w:r>
    </w:p>
    <w:p>
      <w:pPr>
        <w:pStyle w:val="Heading2"/>
      </w:pPr>
      <w:r>
        <w:t>Milestones</w:t>
      </w:r>
    </w:p>
    <w:p>
      <w:pPr>
        <w:pStyle w:val="Heading3"/>
      </w:pPr>
      <w:r>
        <w:t>Project Setup</w:t>
      </w:r>
    </w:p>
    <w:p>
      <w:r>
        <w:rPr>
          <w:b/>
        </w:rPr>
        <w:t xml:space="preserve">[x] </w:t>
      </w:r>
      <w:r>
        <w:t>Create Django project and app</w:t>
      </w:r>
    </w:p>
    <w:p>
      <w:r>
        <w:rPr>
          <w:b/>
        </w:rPr>
        <w:t xml:space="preserve">[x] </w:t>
      </w:r>
      <w:r>
        <w:t>Set up virtual environment</w:t>
      </w:r>
    </w:p>
    <w:p>
      <w:r>
        <w:rPr>
          <w:b/>
        </w:rPr>
        <w:t xml:space="preserve">[x] </w:t>
      </w:r>
      <w:r>
        <w:t>Install necessary dependencies</w:t>
      </w:r>
    </w:p>
    <w:p>
      <w:pPr>
        <w:pStyle w:val="Heading3"/>
      </w:pPr>
      <w:r>
        <w:t>User Authentication</w:t>
      </w:r>
    </w:p>
    <w:p>
      <w:r>
        <w:rPr>
          <w:b/>
        </w:rPr>
        <w:t xml:space="preserve">[x] </w:t>
      </w:r>
      <w:r>
        <w:t>Implement user registration</w:t>
      </w:r>
    </w:p>
    <w:p>
      <w:r>
        <w:rPr>
          <w:b/>
        </w:rPr>
        <w:t xml:space="preserve">[x] </w:t>
      </w:r>
      <w:r>
        <w:t>Implement user login</w:t>
      </w:r>
    </w:p>
    <w:p>
      <w:r>
        <w:rPr>
          <w:b/>
        </w:rPr>
        <w:t xml:space="preserve">[x] </w:t>
      </w:r>
      <w:r>
        <w:t>Implement user logout</w:t>
      </w:r>
    </w:p>
    <w:p>
      <w:r>
        <w:rPr>
          <w:b/>
        </w:rPr>
        <w:t xml:space="preserve">[ ] </w:t>
      </w:r>
      <w:r>
        <w:t>Create profile view for customers</w:t>
      </w:r>
    </w:p>
    <w:p>
      <w:r>
        <w:rPr>
          <w:b/>
        </w:rPr>
        <w:t xml:space="preserve">[ ] </w:t>
      </w:r>
      <w:r>
        <w:t>Allow customers to edit their information</w:t>
      </w:r>
    </w:p>
    <w:p>
      <w:pPr>
        <w:pStyle w:val="Heading3"/>
      </w:pPr>
      <w:r>
        <w:t>Product Management</w:t>
      </w:r>
    </w:p>
    <w:p>
      <w:r>
        <w:rPr>
          <w:b/>
        </w:rPr>
        <w:t xml:space="preserve">[x] </w:t>
      </w:r>
      <w:r>
        <w:t>Create Product model</w:t>
      </w:r>
    </w:p>
    <w:p>
      <w:r>
        <w:rPr>
          <w:b/>
        </w:rPr>
        <w:t xml:space="preserve">[x] </w:t>
      </w:r>
      <w:r>
        <w:t>Create views for product listing</w:t>
      </w:r>
    </w:p>
    <w:p>
      <w:r>
        <w:rPr>
          <w:b/>
        </w:rPr>
        <w:t xml:space="preserve">[ ] </w:t>
      </w:r>
      <w:r>
        <w:t>Create views for product details</w:t>
      </w:r>
    </w:p>
    <w:p>
      <w:r>
        <w:rPr>
          <w:b/>
        </w:rPr>
        <w:t xml:space="preserve">[ ] </w:t>
      </w:r>
      <w:r>
        <w:t>Implement product search functionality</w:t>
      </w:r>
    </w:p>
    <w:p>
      <w:pPr>
        <w:pStyle w:val="Heading3"/>
      </w:pPr>
      <w:r>
        <w:t>Front-end Development</w:t>
      </w:r>
    </w:p>
    <w:p>
      <w:r>
        <w:rPr>
          <w:b/>
        </w:rPr>
        <w:t xml:space="preserve">[x] </w:t>
      </w:r>
      <w:r>
        <w:t>Design navigation bar</w:t>
      </w:r>
    </w:p>
    <w:p>
      <w:r>
        <w:rPr>
          <w:b/>
        </w:rPr>
        <w:t xml:space="preserve">[x] </w:t>
      </w:r>
      <w:r>
        <w:t>Create home page template</w:t>
      </w:r>
    </w:p>
    <w:p>
      <w:r>
        <w:rPr>
          <w:b/>
        </w:rPr>
        <w:t xml:space="preserve">[ ] </w:t>
      </w:r>
      <w:r>
        <w:t>Implement responsive design with Bootstrap</w:t>
      </w:r>
    </w:p>
    <w:p>
      <w:r>
        <w:rPr>
          <w:b/>
        </w:rPr>
        <w:t xml:space="preserve">[x] </w:t>
      </w:r>
      <w:r>
        <w:t>Create registration form</w:t>
      </w:r>
    </w:p>
    <w:p>
      <w:r>
        <w:rPr>
          <w:b/>
        </w:rPr>
        <w:t xml:space="preserve">[x] </w:t>
      </w:r>
      <w:r>
        <w:t>Validate registration form with JavaScript</w:t>
      </w:r>
    </w:p>
    <w:p>
      <w:r>
        <w:rPr>
          <w:b/>
        </w:rPr>
        <w:t xml:space="preserve">[ ] </w:t>
      </w:r>
      <w:r>
        <w:t>Create profile page template</w:t>
      </w:r>
    </w:p>
    <w:p>
      <w:pPr>
        <w:pStyle w:val="Heading3"/>
      </w:pPr>
      <w:r>
        <w:t>Order Management</w:t>
      </w:r>
    </w:p>
    <w:p>
      <w:r>
        <w:rPr>
          <w:b/>
        </w:rPr>
        <w:t xml:space="preserve">[ ] </w:t>
      </w:r>
      <w:r>
        <w:t>Create Order model</w:t>
      </w:r>
    </w:p>
    <w:p>
      <w:r>
        <w:rPr>
          <w:b/>
        </w:rPr>
        <w:t xml:space="preserve">[ ] </w:t>
      </w:r>
      <w:r>
        <w:t>Create views for managing orders</w:t>
      </w:r>
    </w:p>
    <w:p>
      <w:r>
        <w:rPr>
          <w:b/>
        </w:rPr>
        <w:t xml:space="preserve">[ ] </w:t>
      </w:r>
      <w:r>
        <w:t>Implement order checkout process</w:t>
      </w:r>
    </w:p>
    <w:p>
      <w:pPr>
        <w:pStyle w:val="Heading3"/>
      </w:pPr>
      <w:r>
        <w:t>Testing &amp; Deployment</w:t>
      </w:r>
    </w:p>
    <w:p>
      <w:r>
        <w:rPr>
          <w:b/>
        </w:rPr>
        <w:t xml:space="preserve">[ ] </w:t>
      </w:r>
      <w:r>
        <w:t>Write unit tests for views and models</w:t>
      </w:r>
    </w:p>
    <w:p>
      <w:r>
        <w:rPr>
          <w:b/>
        </w:rPr>
        <w:t xml:space="preserve">[ ] </w:t>
      </w:r>
      <w:r>
        <w:t>Set up deployment pipeline</w:t>
      </w:r>
    </w:p>
    <w:p>
      <w:r>
        <w:rPr>
          <w:b/>
        </w:rPr>
        <w:t xml:space="preserve">[ ] </w:t>
      </w:r>
      <w:r>
        <w:t>Deploy project to a live server</w:t>
      </w:r>
    </w:p>
    <w:p>
      <w:pPr>
        <w:pStyle w:val="Heading2"/>
      </w:pPr>
      <w:r>
        <w:t>Current Tasks</w:t>
      </w:r>
    </w:p>
    <w:p>
      <w:pPr>
        <w:pStyle w:val="Heading3"/>
      </w:pPr>
      <w:r>
        <w:t>User Authentication</w:t>
      </w:r>
    </w:p>
    <w:p>
      <w:r>
        <w:rPr>
          <w:b/>
        </w:rPr>
        <w:t xml:space="preserve">[x] </w:t>
      </w:r>
      <w:r>
        <w:t>Fix error in profile view (RelatedObjectDoesNotExist)</w:t>
      </w:r>
    </w:p>
    <w:p>
      <w:r>
        <w:rPr>
          <w:b/>
        </w:rPr>
        <w:t xml:space="preserve">[ ] </w:t>
      </w:r>
      <w:r>
        <w:t>Implement profile editing functionality</w:t>
      </w:r>
    </w:p>
    <w:p>
      <w:r>
        <w:rPr>
          <w:b/>
        </w:rPr>
        <w:t xml:space="preserve">[ ] </w:t>
      </w:r>
      <w:r>
        <w:t>Add email confirmation in registration form</w:t>
      </w:r>
    </w:p>
    <w:p>
      <w:pPr>
        <w:pStyle w:val="Heading3"/>
      </w:pPr>
      <w:r>
        <w:t>Product Management</w:t>
      </w:r>
    </w:p>
    <w:p>
      <w:r>
        <w:rPr>
          <w:b/>
        </w:rPr>
        <w:t xml:space="preserve">[ ] </w:t>
      </w:r>
      <w:r>
        <w:t>Implement product search functionality</w:t>
      </w:r>
    </w:p>
    <w:p>
      <w:pPr>
        <w:pStyle w:val="Heading3"/>
      </w:pPr>
      <w:r>
        <w:t>Front-end Development</w:t>
      </w:r>
    </w:p>
    <w:p>
      <w:r>
        <w:rPr>
          <w:b/>
        </w:rPr>
        <w:t xml:space="preserve">[ ] </w:t>
      </w:r>
      <w:r>
        <w:t>Ensure responsive design for all pages</w:t>
      </w:r>
    </w:p>
    <w:p>
      <w:r>
        <w:rPr>
          <w:b/>
        </w:rPr>
        <w:t xml:space="preserve">[ ] </w:t>
      </w:r>
      <w:r>
        <w:t>Create and style profile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